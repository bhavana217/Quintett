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5FA" w:rsidRDefault="007D7752">
      <w:pPr>
        <w:jc w:val="center"/>
      </w:pPr>
      <w:r>
        <w:rPr>
          <w:noProof/>
        </w:rPr>
        <w:drawing>
          <wp:inline distT="0" distB="0" distL="0" distR="0">
            <wp:extent cx="57150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5FA" w:rsidRDefault="007D7752">
      <w:pPr>
        <w:jc w:val="center"/>
      </w:pPr>
      <w:r>
        <w:rPr>
          <w:sz w:val="36"/>
        </w:rPr>
        <w:t xml:space="preserve"> GENESIS TRAINING - INVOICE</w:t>
      </w:r>
    </w:p>
    <w:p w:rsidR="001615FA" w:rsidRDefault="007D7752">
      <w:pPr>
        <w:spacing w:line="360" w:lineRule="auto"/>
      </w:pPr>
      <w:r>
        <w:rPr>
          <w:sz w:val="26"/>
        </w:rPr>
        <w:br/>
        <w:t xml:space="preserve">Name : Bhavana </w:t>
      </w:r>
      <w:r>
        <w:rPr>
          <w:sz w:val="26"/>
        </w:rPr>
        <w:br/>
        <w:t>Bank Account No. : 1000000007</w:t>
      </w:r>
      <w:r>
        <w:rPr>
          <w:sz w:val="26"/>
        </w:rPr>
        <w:br/>
        <w:t>IFSC: SBIN00001</w:t>
      </w:r>
      <w:r>
        <w:rPr>
          <w:sz w:val="26"/>
        </w:rPr>
        <w:br/>
        <w:t>PAN: bhav1234</w:t>
      </w:r>
      <w:r>
        <w:rPr>
          <w:sz w:val="26"/>
        </w:rPr>
        <w:br/>
        <w:t xml:space="preserve">Bank </w:t>
      </w:r>
      <w:proofErr w:type="gramStart"/>
      <w:r>
        <w:rPr>
          <w:sz w:val="26"/>
        </w:rPr>
        <w:t>Name :</w:t>
      </w:r>
      <w:proofErr w:type="gramEnd"/>
      <w:r>
        <w:rPr>
          <w:sz w:val="26"/>
        </w:rPr>
        <w:t xml:space="preserve"> SBI</w:t>
      </w:r>
      <w:r>
        <w:rPr>
          <w:sz w:val="26"/>
        </w:rPr>
        <w:br/>
        <w:t>Phone Number: 8884091715</w:t>
      </w:r>
      <w:r>
        <w:rPr>
          <w:sz w:val="26"/>
        </w:rPr>
        <w:br/>
        <w:t>Email :rathodpurva@gmail.com</w:t>
      </w:r>
      <w:r>
        <w:rPr>
          <w:sz w:val="26"/>
        </w:rPr>
        <w:br/>
        <w:t>Base Location : Delhi</w:t>
      </w:r>
      <w:r>
        <w:rPr>
          <w:sz w:val="2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1615FA">
        <w:tc>
          <w:tcPr>
            <w:tcW w:w="1728" w:type="dxa"/>
          </w:tcPr>
          <w:p w:rsidR="001615FA" w:rsidRDefault="007D7752">
            <w:r>
              <w:rPr>
                <w:b/>
                <w:sz w:val="24"/>
              </w:rPr>
              <w:t>Date</w:t>
            </w:r>
          </w:p>
        </w:tc>
        <w:tc>
          <w:tcPr>
            <w:tcW w:w="1728" w:type="dxa"/>
          </w:tcPr>
          <w:p w:rsidR="001615FA" w:rsidRDefault="007D7752">
            <w:r>
              <w:rPr>
                <w:b/>
                <w:sz w:val="24"/>
              </w:rPr>
              <w:t>College</w:t>
            </w:r>
          </w:p>
        </w:tc>
        <w:tc>
          <w:tcPr>
            <w:tcW w:w="1728" w:type="dxa"/>
          </w:tcPr>
          <w:p w:rsidR="001615FA" w:rsidRDefault="007D7752">
            <w:r>
              <w:rPr>
                <w:b/>
                <w:sz w:val="24"/>
              </w:rPr>
              <w:t>Fees/day</w:t>
            </w:r>
          </w:p>
        </w:tc>
        <w:tc>
          <w:tcPr>
            <w:tcW w:w="1728" w:type="dxa"/>
          </w:tcPr>
          <w:p w:rsidR="001615FA" w:rsidRDefault="007D7752">
            <w:r>
              <w:rPr>
                <w:b/>
                <w:sz w:val="24"/>
              </w:rPr>
              <w:t>Travel Allowance</w:t>
            </w:r>
          </w:p>
        </w:tc>
        <w:tc>
          <w:tcPr>
            <w:tcW w:w="1728" w:type="dxa"/>
          </w:tcPr>
          <w:p w:rsidR="001615FA" w:rsidRDefault="007D7752">
            <w:r>
              <w:rPr>
                <w:b/>
                <w:sz w:val="24"/>
              </w:rPr>
              <w:t>Food Allowance</w:t>
            </w:r>
          </w:p>
        </w:tc>
      </w:tr>
      <w:tr w:rsidR="001615FA">
        <w:tc>
          <w:tcPr>
            <w:tcW w:w="1728" w:type="dxa"/>
          </w:tcPr>
          <w:p w:rsidR="001615FA" w:rsidRDefault="007D7752">
            <w:r>
              <w:rPr>
                <w:sz w:val="24"/>
              </w:rPr>
              <w:t>2021-04-15</w:t>
            </w:r>
          </w:p>
        </w:tc>
        <w:tc>
          <w:tcPr>
            <w:tcW w:w="1728" w:type="dxa"/>
          </w:tcPr>
          <w:p w:rsidR="001615FA" w:rsidRDefault="007D7752">
            <w:r>
              <w:rPr>
                <w:sz w:val="24"/>
              </w:rPr>
              <w:t>RV</w:t>
            </w:r>
          </w:p>
        </w:tc>
        <w:tc>
          <w:tcPr>
            <w:tcW w:w="1728" w:type="dxa"/>
          </w:tcPr>
          <w:p w:rsidR="001615FA" w:rsidRDefault="007D7752">
            <w:r>
              <w:rPr>
                <w:sz w:val="24"/>
              </w:rPr>
              <w:t>500</w:t>
            </w:r>
          </w:p>
        </w:tc>
        <w:tc>
          <w:tcPr>
            <w:tcW w:w="1728" w:type="dxa"/>
          </w:tcPr>
          <w:p w:rsidR="001615FA" w:rsidRDefault="007D7752">
            <w:r>
              <w:rPr>
                <w:sz w:val="24"/>
              </w:rPr>
              <w:t>500</w:t>
            </w:r>
          </w:p>
        </w:tc>
        <w:tc>
          <w:tcPr>
            <w:tcW w:w="1728" w:type="dxa"/>
          </w:tcPr>
          <w:p w:rsidR="001615FA" w:rsidRDefault="007D7752">
            <w:r>
              <w:rPr>
                <w:sz w:val="24"/>
              </w:rPr>
              <w:t>NA</w:t>
            </w:r>
          </w:p>
        </w:tc>
      </w:tr>
      <w:tr w:rsidR="001615FA">
        <w:tc>
          <w:tcPr>
            <w:tcW w:w="1728" w:type="dxa"/>
          </w:tcPr>
          <w:p w:rsidR="001615FA" w:rsidRDefault="007D7752">
            <w:r>
              <w:rPr>
                <w:sz w:val="24"/>
              </w:rPr>
              <w:t>2021-04-16</w:t>
            </w:r>
          </w:p>
        </w:tc>
        <w:tc>
          <w:tcPr>
            <w:tcW w:w="1728" w:type="dxa"/>
          </w:tcPr>
          <w:p w:rsidR="001615FA" w:rsidRDefault="007D7752">
            <w:r>
              <w:rPr>
                <w:sz w:val="24"/>
              </w:rPr>
              <w:t>RV</w:t>
            </w:r>
          </w:p>
        </w:tc>
        <w:tc>
          <w:tcPr>
            <w:tcW w:w="1728" w:type="dxa"/>
          </w:tcPr>
          <w:p w:rsidR="001615FA" w:rsidRDefault="007D7752">
            <w:r>
              <w:rPr>
                <w:sz w:val="24"/>
              </w:rPr>
              <w:t>500</w:t>
            </w:r>
          </w:p>
        </w:tc>
        <w:tc>
          <w:tcPr>
            <w:tcW w:w="1728" w:type="dxa"/>
          </w:tcPr>
          <w:p w:rsidR="001615FA" w:rsidRDefault="007D7752">
            <w:r>
              <w:rPr>
                <w:sz w:val="24"/>
              </w:rPr>
              <w:t>NA</w:t>
            </w:r>
          </w:p>
        </w:tc>
        <w:tc>
          <w:tcPr>
            <w:tcW w:w="1728" w:type="dxa"/>
          </w:tcPr>
          <w:p w:rsidR="001615FA" w:rsidRDefault="007D7752">
            <w:r>
              <w:rPr>
                <w:sz w:val="24"/>
              </w:rPr>
              <w:t>NA</w:t>
            </w:r>
          </w:p>
        </w:tc>
      </w:tr>
      <w:tr w:rsidR="001615FA">
        <w:tc>
          <w:tcPr>
            <w:tcW w:w="1728" w:type="dxa"/>
          </w:tcPr>
          <w:p w:rsidR="001615FA" w:rsidRDefault="007D7752">
            <w:r>
              <w:rPr>
                <w:sz w:val="24"/>
              </w:rPr>
              <w:t>2021-04-17</w:t>
            </w:r>
          </w:p>
        </w:tc>
        <w:tc>
          <w:tcPr>
            <w:tcW w:w="1728" w:type="dxa"/>
          </w:tcPr>
          <w:p w:rsidR="001615FA" w:rsidRDefault="007D7752">
            <w:r>
              <w:rPr>
                <w:sz w:val="24"/>
              </w:rPr>
              <w:t>RV</w:t>
            </w:r>
          </w:p>
        </w:tc>
        <w:tc>
          <w:tcPr>
            <w:tcW w:w="1728" w:type="dxa"/>
          </w:tcPr>
          <w:p w:rsidR="001615FA" w:rsidRDefault="007D7752">
            <w:r>
              <w:rPr>
                <w:sz w:val="24"/>
              </w:rPr>
              <w:t>500</w:t>
            </w:r>
          </w:p>
        </w:tc>
        <w:tc>
          <w:tcPr>
            <w:tcW w:w="1728" w:type="dxa"/>
          </w:tcPr>
          <w:p w:rsidR="001615FA" w:rsidRDefault="007D7752">
            <w:r>
              <w:rPr>
                <w:sz w:val="24"/>
              </w:rPr>
              <w:t>NA</w:t>
            </w:r>
          </w:p>
        </w:tc>
        <w:tc>
          <w:tcPr>
            <w:tcW w:w="1728" w:type="dxa"/>
          </w:tcPr>
          <w:p w:rsidR="001615FA" w:rsidRDefault="007D7752">
            <w:r>
              <w:rPr>
                <w:sz w:val="24"/>
              </w:rPr>
              <w:t>NA</w:t>
            </w:r>
          </w:p>
        </w:tc>
      </w:tr>
      <w:tr w:rsidR="001615FA">
        <w:tc>
          <w:tcPr>
            <w:tcW w:w="1728" w:type="dxa"/>
          </w:tcPr>
          <w:p w:rsidR="001615FA" w:rsidRDefault="007D7752">
            <w:r>
              <w:rPr>
                <w:sz w:val="24"/>
              </w:rPr>
              <w:t>2021-04-18</w:t>
            </w:r>
          </w:p>
        </w:tc>
        <w:tc>
          <w:tcPr>
            <w:tcW w:w="1728" w:type="dxa"/>
          </w:tcPr>
          <w:p w:rsidR="001615FA" w:rsidRDefault="007D7752">
            <w:r>
              <w:rPr>
                <w:sz w:val="24"/>
              </w:rPr>
              <w:t>RV</w:t>
            </w:r>
          </w:p>
        </w:tc>
        <w:tc>
          <w:tcPr>
            <w:tcW w:w="1728" w:type="dxa"/>
          </w:tcPr>
          <w:p w:rsidR="001615FA" w:rsidRDefault="007D7752">
            <w:r>
              <w:rPr>
                <w:sz w:val="24"/>
              </w:rPr>
              <w:t>500</w:t>
            </w:r>
          </w:p>
        </w:tc>
        <w:tc>
          <w:tcPr>
            <w:tcW w:w="1728" w:type="dxa"/>
          </w:tcPr>
          <w:p w:rsidR="001615FA" w:rsidRDefault="007D7752">
            <w:r>
              <w:rPr>
                <w:sz w:val="24"/>
              </w:rPr>
              <w:t>NA</w:t>
            </w:r>
          </w:p>
        </w:tc>
        <w:tc>
          <w:tcPr>
            <w:tcW w:w="1728" w:type="dxa"/>
          </w:tcPr>
          <w:p w:rsidR="001615FA" w:rsidRDefault="007D7752">
            <w:r>
              <w:rPr>
                <w:sz w:val="24"/>
              </w:rPr>
              <w:t>NA</w:t>
            </w:r>
          </w:p>
        </w:tc>
      </w:tr>
      <w:tr w:rsidR="001615FA">
        <w:tc>
          <w:tcPr>
            <w:tcW w:w="1728" w:type="dxa"/>
          </w:tcPr>
          <w:p w:rsidR="001615FA" w:rsidRDefault="007D7752">
            <w:r>
              <w:rPr>
                <w:sz w:val="24"/>
              </w:rPr>
              <w:t>2021-04-19</w:t>
            </w:r>
          </w:p>
        </w:tc>
        <w:tc>
          <w:tcPr>
            <w:tcW w:w="1728" w:type="dxa"/>
          </w:tcPr>
          <w:p w:rsidR="001615FA" w:rsidRDefault="007D7752">
            <w:r>
              <w:rPr>
                <w:sz w:val="24"/>
              </w:rPr>
              <w:t>RV</w:t>
            </w:r>
          </w:p>
        </w:tc>
        <w:tc>
          <w:tcPr>
            <w:tcW w:w="1728" w:type="dxa"/>
          </w:tcPr>
          <w:p w:rsidR="001615FA" w:rsidRDefault="007D7752">
            <w:r>
              <w:rPr>
                <w:sz w:val="24"/>
              </w:rPr>
              <w:t>500</w:t>
            </w:r>
          </w:p>
        </w:tc>
        <w:tc>
          <w:tcPr>
            <w:tcW w:w="1728" w:type="dxa"/>
          </w:tcPr>
          <w:p w:rsidR="001615FA" w:rsidRDefault="007D7752">
            <w:r>
              <w:rPr>
                <w:sz w:val="24"/>
              </w:rPr>
              <w:t>NA</w:t>
            </w:r>
          </w:p>
        </w:tc>
        <w:tc>
          <w:tcPr>
            <w:tcW w:w="1728" w:type="dxa"/>
          </w:tcPr>
          <w:p w:rsidR="001615FA" w:rsidRDefault="007D7752">
            <w:r>
              <w:rPr>
                <w:sz w:val="24"/>
              </w:rPr>
              <w:t>NA</w:t>
            </w:r>
          </w:p>
        </w:tc>
      </w:tr>
      <w:tr w:rsidR="001615FA">
        <w:tc>
          <w:tcPr>
            <w:tcW w:w="1728" w:type="dxa"/>
          </w:tcPr>
          <w:p w:rsidR="001615FA" w:rsidRDefault="007D7752">
            <w:r>
              <w:rPr>
                <w:sz w:val="24"/>
              </w:rPr>
              <w:t>2021-04-20</w:t>
            </w:r>
          </w:p>
        </w:tc>
        <w:tc>
          <w:tcPr>
            <w:tcW w:w="1728" w:type="dxa"/>
          </w:tcPr>
          <w:p w:rsidR="001615FA" w:rsidRDefault="007D7752">
            <w:r>
              <w:rPr>
                <w:sz w:val="24"/>
              </w:rPr>
              <w:t>RV</w:t>
            </w:r>
          </w:p>
        </w:tc>
        <w:tc>
          <w:tcPr>
            <w:tcW w:w="1728" w:type="dxa"/>
          </w:tcPr>
          <w:p w:rsidR="001615FA" w:rsidRDefault="007D7752">
            <w:r>
              <w:rPr>
                <w:sz w:val="24"/>
              </w:rPr>
              <w:t>500</w:t>
            </w:r>
          </w:p>
        </w:tc>
        <w:tc>
          <w:tcPr>
            <w:tcW w:w="1728" w:type="dxa"/>
          </w:tcPr>
          <w:p w:rsidR="001615FA" w:rsidRDefault="007D7752">
            <w:r>
              <w:rPr>
                <w:sz w:val="24"/>
              </w:rPr>
              <w:t>NA</w:t>
            </w:r>
          </w:p>
        </w:tc>
        <w:tc>
          <w:tcPr>
            <w:tcW w:w="1728" w:type="dxa"/>
          </w:tcPr>
          <w:p w:rsidR="001615FA" w:rsidRDefault="007D7752">
            <w:r>
              <w:rPr>
                <w:sz w:val="24"/>
              </w:rPr>
              <w:t>NA</w:t>
            </w:r>
          </w:p>
        </w:tc>
      </w:tr>
      <w:tr w:rsidR="001615FA">
        <w:tc>
          <w:tcPr>
            <w:tcW w:w="1728" w:type="dxa"/>
          </w:tcPr>
          <w:p w:rsidR="001615FA" w:rsidRDefault="007D7752">
            <w:r>
              <w:rPr>
                <w:sz w:val="24"/>
              </w:rPr>
              <w:t>2021-04-21</w:t>
            </w:r>
          </w:p>
        </w:tc>
        <w:tc>
          <w:tcPr>
            <w:tcW w:w="1728" w:type="dxa"/>
          </w:tcPr>
          <w:p w:rsidR="001615FA" w:rsidRDefault="007D7752">
            <w:r>
              <w:rPr>
                <w:sz w:val="24"/>
              </w:rPr>
              <w:t>RV</w:t>
            </w:r>
          </w:p>
        </w:tc>
        <w:tc>
          <w:tcPr>
            <w:tcW w:w="1728" w:type="dxa"/>
          </w:tcPr>
          <w:p w:rsidR="001615FA" w:rsidRDefault="007D7752">
            <w:r>
              <w:rPr>
                <w:sz w:val="24"/>
              </w:rPr>
              <w:t>500</w:t>
            </w:r>
          </w:p>
        </w:tc>
        <w:tc>
          <w:tcPr>
            <w:tcW w:w="1728" w:type="dxa"/>
          </w:tcPr>
          <w:p w:rsidR="001615FA" w:rsidRDefault="007D7752">
            <w:r>
              <w:rPr>
                <w:sz w:val="24"/>
              </w:rPr>
              <w:t>NA</w:t>
            </w:r>
          </w:p>
        </w:tc>
        <w:tc>
          <w:tcPr>
            <w:tcW w:w="1728" w:type="dxa"/>
          </w:tcPr>
          <w:p w:rsidR="001615FA" w:rsidRDefault="007D7752">
            <w:r>
              <w:rPr>
                <w:sz w:val="24"/>
              </w:rPr>
              <w:t>NA</w:t>
            </w:r>
          </w:p>
        </w:tc>
      </w:tr>
      <w:tr w:rsidR="001615FA">
        <w:tc>
          <w:tcPr>
            <w:tcW w:w="1728" w:type="dxa"/>
          </w:tcPr>
          <w:p w:rsidR="001615FA" w:rsidRDefault="007D7752">
            <w:r>
              <w:rPr>
                <w:sz w:val="24"/>
              </w:rPr>
              <w:t>2021-04-22</w:t>
            </w:r>
          </w:p>
        </w:tc>
        <w:tc>
          <w:tcPr>
            <w:tcW w:w="1728" w:type="dxa"/>
          </w:tcPr>
          <w:p w:rsidR="001615FA" w:rsidRDefault="007D7752">
            <w:r>
              <w:rPr>
                <w:sz w:val="24"/>
              </w:rPr>
              <w:t>RV</w:t>
            </w:r>
          </w:p>
        </w:tc>
        <w:tc>
          <w:tcPr>
            <w:tcW w:w="1728" w:type="dxa"/>
          </w:tcPr>
          <w:p w:rsidR="001615FA" w:rsidRDefault="007D7752">
            <w:r>
              <w:rPr>
                <w:sz w:val="24"/>
              </w:rPr>
              <w:t>500</w:t>
            </w:r>
          </w:p>
        </w:tc>
        <w:tc>
          <w:tcPr>
            <w:tcW w:w="1728" w:type="dxa"/>
          </w:tcPr>
          <w:p w:rsidR="001615FA" w:rsidRDefault="007D7752">
            <w:r>
              <w:rPr>
                <w:sz w:val="24"/>
              </w:rPr>
              <w:t>NA</w:t>
            </w:r>
          </w:p>
        </w:tc>
        <w:tc>
          <w:tcPr>
            <w:tcW w:w="1728" w:type="dxa"/>
          </w:tcPr>
          <w:p w:rsidR="001615FA" w:rsidRDefault="007D7752">
            <w:r>
              <w:rPr>
                <w:sz w:val="24"/>
              </w:rPr>
              <w:t>NA</w:t>
            </w:r>
          </w:p>
        </w:tc>
      </w:tr>
      <w:tr w:rsidR="001615FA">
        <w:tc>
          <w:tcPr>
            <w:tcW w:w="1728" w:type="dxa"/>
          </w:tcPr>
          <w:p w:rsidR="001615FA" w:rsidRDefault="007D7752">
            <w:r>
              <w:rPr>
                <w:sz w:val="24"/>
              </w:rPr>
              <w:t>2021-04-23</w:t>
            </w:r>
          </w:p>
        </w:tc>
        <w:tc>
          <w:tcPr>
            <w:tcW w:w="1728" w:type="dxa"/>
          </w:tcPr>
          <w:p w:rsidR="001615FA" w:rsidRDefault="007D7752">
            <w:r>
              <w:rPr>
                <w:sz w:val="24"/>
              </w:rPr>
              <w:t>RV</w:t>
            </w:r>
          </w:p>
        </w:tc>
        <w:tc>
          <w:tcPr>
            <w:tcW w:w="1728" w:type="dxa"/>
          </w:tcPr>
          <w:p w:rsidR="001615FA" w:rsidRDefault="007D7752">
            <w:r>
              <w:rPr>
                <w:sz w:val="24"/>
              </w:rPr>
              <w:t>500</w:t>
            </w:r>
          </w:p>
        </w:tc>
        <w:tc>
          <w:tcPr>
            <w:tcW w:w="1728" w:type="dxa"/>
          </w:tcPr>
          <w:p w:rsidR="001615FA" w:rsidRDefault="007D7752">
            <w:r>
              <w:rPr>
                <w:sz w:val="24"/>
              </w:rPr>
              <w:t>500</w:t>
            </w:r>
          </w:p>
        </w:tc>
        <w:tc>
          <w:tcPr>
            <w:tcW w:w="1728" w:type="dxa"/>
          </w:tcPr>
          <w:p w:rsidR="001615FA" w:rsidRDefault="007D7752">
            <w:r>
              <w:rPr>
                <w:sz w:val="24"/>
              </w:rPr>
              <w:t>NA</w:t>
            </w:r>
          </w:p>
        </w:tc>
      </w:tr>
      <w:tr w:rsidR="001615FA">
        <w:tc>
          <w:tcPr>
            <w:tcW w:w="1728" w:type="dxa"/>
          </w:tcPr>
          <w:p w:rsidR="001615FA" w:rsidRDefault="001615FA"/>
        </w:tc>
        <w:tc>
          <w:tcPr>
            <w:tcW w:w="1728" w:type="dxa"/>
          </w:tcPr>
          <w:p w:rsidR="001615FA" w:rsidRDefault="007D7752">
            <w:r>
              <w:rPr>
                <w:b/>
                <w:sz w:val="24"/>
              </w:rPr>
              <w:t>Total</w:t>
            </w:r>
          </w:p>
        </w:tc>
        <w:tc>
          <w:tcPr>
            <w:tcW w:w="1728" w:type="dxa"/>
          </w:tcPr>
          <w:p w:rsidR="001615FA" w:rsidRDefault="007D7752">
            <w:r>
              <w:rPr>
                <w:b/>
                <w:sz w:val="24"/>
              </w:rPr>
              <w:t>5500</w:t>
            </w:r>
          </w:p>
        </w:tc>
        <w:tc>
          <w:tcPr>
            <w:tcW w:w="1728" w:type="dxa"/>
          </w:tcPr>
          <w:p w:rsidR="001615FA" w:rsidRDefault="007D7752">
            <w:r>
              <w:rPr>
                <w:b/>
                <w:sz w:val="24"/>
              </w:rPr>
              <w:t>1000</w:t>
            </w:r>
          </w:p>
        </w:tc>
        <w:tc>
          <w:tcPr>
            <w:tcW w:w="1728" w:type="dxa"/>
          </w:tcPr>
          <w:p w:rsidR="001615FA" w:rsidRDefault="007D7752">
            <w:r>
              <w:rPr>
                <w:b/>
                <w:sz w:val="24"/>
              </w:rPr>
              <w:t>0</w:t>
            </w:r>
          </w:p>
        </w:tc>
      </w:tr>
    </w:tbl>
    <w:p w:rsidR="001615FA" w:rsidRDefault="007D7752">
      <w:pPr>
        <w:spacing w:line="420" w:lineRule="auto"/>
      </w:pPr>
      <w:r>
        <w:rPr>
          <w:b/>
          <w:sz w:val="26"/>
        </w:rPr>
        <w:br/>
        <w:t>Total: 6500</w:t>
      </w:r>
      <w:bookmarkStart w:id="0" w:name="_GoBack"/>
      <w:bookmarkEnd w:id="0"/>
    </w:p>
    <w:sectPr w:rsidR="001615FA" w:rsidSect="00034616">
      <w:pgSz w:w="12240" w:h="15840"/>
      <w:pgMar w:top="283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615FA"/>
    <w:rsid w:val="0029639D"/>
    <w:rsid w:val="00326F90"/>
    <w:rsid w:val="007D775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FAECE48-4064-4B26-BF62-DBD03A8F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78D1AC-8C9E-4022-BF56-D6A0D6558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Venugopal R</cp:lastModifiedBy>
  <cp:revision>2</cp:revision>
  <dcterms:created xsi:type="dcterms:W3CDTF">2021-04-06T05:07:00Z</dcterms:created>
  <dcterms:modified xsi:type="dcterms:W3CDTF">2021-04-06T05:07:00Z</dcterms:modified>
  <cp:category/>
</cp:coreProperties>
</file>